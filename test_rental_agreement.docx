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RENTAL AGREEMENT</w:t>
      </w:r>
    </w:p>
    <w:p>
      <w:r>
        <w:t>This Rental Agreement is made between John Doe (Landlord) and Jane Smith (Tenant).</w:t>
      </w:r>
    </w:p>
    <w:p>
      <w:pPr>
        <w:pStyle w:val="Heading1"/>
      </w:pPr>
      <w:r>
        <w:t>PROPERTY DETAILS:</w:t>
      </w:r>
    </w:p>
    <w:p>
      <w:r>
        <w:t>Address: 123 Main Street, Mumbai, Maharashtra</w:t>
      </w:r>
    </w:p>
    <w:p>
      <w:pPr>
        <w:pStyle w:val="Heading1"/>
      </w:pPr>
      <w:r>
        <w:t>RENTAL TERMS:</w:t>
      </w:r>
    </w:p>
    <w:p>
      <w:r>
        <w:t>1. Monthly Rent: Rs. 25,000</w:t>
      </w:r>
    </w:p>
    <w:p>
      <w:r>
        <w:t>2. Security Deposit: Rs. 50,000</w:t>
      </w:r>
    </w:p>
    <w:p>
      <w:r>
        <w:t>3. Lease Duration: 12 months starting from January 1, 2024</w:t>
      </w:r>
    </w:p>
    <w:p>
      <w:pPr>
        <w:pStyle w:val="Heading1"/>
      </w:pPr>
      <w:r>
        <w:t>TENANT OBLIGATIONS:</w:t>
      </w:r>
    </w:p>
    <w:p>
      <w:r>
        <w:t>- Pay rent by 5th of every month</w:t>
      </w:r>
    </w:p>
    <w:p>
      <w:r>
        <w:t>- Maintain property in good condition</w:t>
      </w:r>
    </w:p>
    <w:p>
      <w:r>
        <w:t>- No subletting without written consent</w:t>
      </w:r>
    </w:p>
    <w:p>
      <w:pPr>
        <w:pStyle w:val="Heading1"/>
      </w:pPr>
      <w:r>
        <w:t>LANDLORD OBLIGATIONS:</w:t>
      </w:r>
    </w:p>
    <w:p>
      <w:r>
        <w:t>- Provide peaceful enjoyment of property</w:t>
      </w:r>
    </w:p>
    <w:p>
      <w:r>
        <w:t>- Maintain structural repairs</w:t>
      </w:r>
    </w:p>
    <w:p>
      <w:pPr>
        <w:pStyle w:val="Heading1"/>
      </w:pPr>
      <w:r>
        <w:t>TERMINATION:</w:t>
      </w:r>
    </w:p>
    <w:p>
      <w:r>
        <w:t>Either party may terminate with 30 days written notice.</w:t>
      </w:r>
    </w:p>
    <w:p>
      <w:r>
        <w:t>This agreement is governed by the laws of Maharashtra, India.</w:t>
      </w:r>
    </w:p>
    <w:p>
      <w:r>
        <w:t>Signatures:</w:t>
      </w:r>
    </w:p>
    <w:p>
      <w:r>
        <w:t>Landlord: _______________</w:t>
      </w:r>
    </w:p>
    <w:p>
      <w:r>
        <w:t>Tenant: _______________</w:t>
      </w:r>
    </w:p>
    <w:p>
      <w:r>
        <w:t>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